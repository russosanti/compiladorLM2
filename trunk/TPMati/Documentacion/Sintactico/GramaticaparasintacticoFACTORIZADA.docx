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F6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nsolas" w:eastAsia="Consolas" w:hAnsi="Consolas" w:cs="Consolas"/>
          <w:b/>
          <w:bCs/>
          <w:sz w:val="24"/>
          <w:szCs w:val="24"/>
          <w:lang w:val="es-AR"/>
        </w:rPr>
      </w:pPr>
      <w:r w:rsidRPr="00E401AA">
        <w:rPr>
          <w:rFonts w:ascii="Consolas" w:eastAsia="Consolas" w:hAnsi="Consolas" w:cs="Consolas"/>
          <w:b/>
          <w:bCs/>
          <w:sz w:val="24"/>
          <w:szCs w:val="24"/>
          <w:lang w:val="es-AR"/>
        </w:rPr>
        <w:t>Gramática para Sintáctico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nsolas" w:eastAsia="Consolas" w:hAnsi="Consolas" w:cs="Consolas"/>
          <w:b/>
          <w:bCs/>
          <w:sz w:val="24"/>
          <w:szCs w:val="24"/>
          <w:lang w:val="es-AR"/>
        </w:rPr>
      </w:pPr>
      <w:r w:rsidRPr="00E401AA">
        <w:rPr>
          <w:rFonts w:ascii="Consolas" w:eastAsia="Consolas" w:hAnsi="Consolas" w:cs="Consolas"/>
          <w:b/>
          <w:bCs/>
          <w:sz w:val="24"/>
          <w:szCs w:val="24"/>
          <w:lang w:val="es-AR"/>
        </w:rPr>
        <w:t>=========================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i/>
          <w:iCs/>
          <w:lang w:val="es-AR"/>
        </w:rPr>
      </w:pPr>
      <w:r w:rsidRPr="00E401AA">
        <w:rPr>
          <w:rFonts w:ascii="Courier New" w:eastAsia="Courier New" w:hAnsi="Courier New" w:cs="Courier New"/>
          <w:i/>
          <w:iCs/>
          <w:lang w:val="es-AR"/>
        </w:rPr>
        <w:t>(Lo tachado no iría porque esta repetido. Lo que está en verde es lo agrado o unificado. Falta continuar)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nsolas" w:eastAsia="Consolas" w:hAnsi="Consolas" w:cs="Consolas"/>
          <w:b/>
          <w:bCs/>
          <w:sz w:val="24"/>
          <w:szCs w:val="24"/>
          <w:lang w:val="es-AR"/>
        </w:rPr>
      </w:pPr>
      <w:r w:rsidRPr="00E401AA">
        <w:rPr>
          <w:rFonts w:ascii="Consolas" w:eastAsia="Consolas" w:hAnsi="Consolas" w:cs="Consolas"/>
          <w:b/>
          <w:bCs/>
          <w:sz w:val="24"/>
          <w:szCs w:val="24"/>
          <w:lang w:val="es-AR"/>
        </w:rPr>
        <w:t>---------------------------------------------------------------------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nsolas" w:eastAsia="Consolas" w:hAnsi="Consolas" w:cs="Consolas"/>
          <w:b/>
          <w:bCs/>
          <w:sz w:val="24"/>
          <w:szCs w:val="24"/>
          <w:lang w:val="es-AR"/>
        </w:rPr>
      </w:pPr>
      <w:r w:rsidRPr="00E401AA">
        <w:rPr>
          <w:rFonts w:ascii="Consolas" w:eastAsia="Consolas" w:hAnsi="Consolas" w:cs="Consolas"/>
          <w:b/>
          <w:bCs/>
          <w:sz w:val="24"/>
          <w:szCs w:val="24"/>
          <w:lang w:val="es-AR"/>
        </w:rPr>
        <w:t>Versión 3.0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 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nsolas" w:eastAsia="Consolas" w:hAnsi="Consolas" w:cs="Consolas"/>
          <w:b/>
          <w:bCs/>
          <w:sz w:val="24"/>
          <w:szCs w:val="24"/>
          <w:u w:val="single"/>
          <w:lang w:val="es-AR"/>
        </w:rPr>
      </w:pPr>
      <w:r w:rsidRPr="00E401AA">
        <w:rPr>
          <w:rFonts w:ascii="Consolas" w:eastAsia="Consolas" w:hAnsi="Consolas" w:cs="Consolas"/>
          <w:b/>
          <w:bCs/>
          <w:sz w:val="24"/>
          <w:szCs w:val="24"/>
          <w:u w:val="single"/>
          <w:lang w:val="es-AR"/>
        </w:rPr>
        <w:t>Principal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 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S’          </w:t>
      </w:r>
      <w:r w:rsidRPr="00E401AA">
        <w:rPr>
          <w:rFonts w:ascii="Courier New" w:eastAsia="Courier New" w:hAnsi="Courier New" w:cs="Courier New"/>
          <w:lang w:val="es-AR"/>
        </w:rPr>
        <w:tab/>
        <w:t>-&gt;   S EOF</w:t>
      </w: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S       </w:t>
      </w:r>
      <w:r w:rsidRPr="00E401AA">
        <w:rPr>
          <w:rFonts w:ascii="Courier New" w:eastAsia="Courier New" w:hAnsi="Courier New" w:cs="Courier New"/>
          <w:lang w:val="es-AR"/>
        </w:rPr>
        <w:tab/>
      </w:r>
      <w:r w:rsidRPr="00E401AA">
        <w:rPr>
          <w:rFonts w:ascii="Courier New" w:eastAsia="Courier New" w:hAnsi="Courier New" w:cs="Courier New"/>
          <w:lang w:val="es-AR"/>
        </w:rPr>
        <w:tab/>
        <w:t>-&gt;   GLOBALES SUBRUTINA PPAL SUBRUTINA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 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GLOBALES    </w:t>
      </w:r>
      <w:r w:rsidRPr="00E401AA">
        <w:rPr>
          <w:rFonts w:ascii="Courier New" w:eastAsia="Courier New" w:hAnsi="Courier New" w:cs="Courier New"/>
          <w:lang w:val="es-AR"/>
        </w:rPr>
        <w:tab/>
        <w:t>-&gt;   globales DECGL fin-globales; |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2880" w:firstLine="720"/>
        <w:rPr>
          <w:rFonts w:ascii="Courier New" w:eastAsia="Courier New" w:hAnsi="Courier New" w:cs="Courier New"/>
          <w:lang w:val="es-AR"/>
        </w:rPr>
      </w:pPr>
      <w:r>
        <w:rPr>
          <w:rFonts w:ascii="Courier New" w:eastAsia="Courier New" w:hAnsi="Courier New" w:cs="Courier New"/>
        </w:rPr>
        <w:t>λ</w:t>
      </w: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>SUBRUTINA</w:t>
      </w:r>
      <w:r w:rsidRPr="00E401AA">
        <w:rPr>
          <w:rFonts w:ascii="Courier New" w:eastAsia="Courier New" w:hAnsi="Courier New" w:cs="Courier New"/>
          <w:lang w:val="es-AR"/>
        </w:rPr>
        <w:tab/>
      </w:r>
      <w:r w:rsidRPr="00E401AA">
        <w:rPr>
          <w:rFonts w:ascii="Courier New" w:eastAsia="Courier New" w:hAnsi="Courier New" w:cs="Courier New"/>
          <w:lang w:val="es-AR"/>
        </w:rPr>
        <w:tab/>
        <w:t>-&gt;</w:t>
      </w:r>
      <w:r w:rsidRPr="00E401AA">
        <w:rPr>
          <w:rFonts w:ascii="Courier New" w:eastAsia="Courier New" w:hAnsi="Courier New" w:cs="Courier New"/>
          <w:lang w:val="es-AR"/>
        </w:rPr>
        <w:tab/>
        <w:t xml:space="preserve">FP | </w:t>
      </w:r>
      <w:r w:rsidRPr="00E401AA">
        <w:rPr>
          <w:rFonts w:ascii="Courier New" w:eastAsia="Courier New" w:hAnsi="Courier New" w:cs="Courier New"/>
          <w:lang w:val="es-AR"/>
        </w:rPr>
        <w:br/>
      </w:r>
      <w:r w:rsidRPr="00E401AA">
        <w:rPr>
          <w:rFonts w:ascii="Courier New" w:eastAsia="Courier New" w:hAnsi="Courier New" w:cs="Courier New"/>
          <w:lang w:val="es-AR"/>
        </w:rPr>
        <w:tab/>
      </w:r>
      <w:r w:rsidRPr="00E401AA">
        <w:rPr>
          <w:rFonts w:ascii="Courier New" w:eastAsia="Courier New" w:hAnsi="Courier New" w:cs="Courier New"/>
          <w:lang w:val="es-AR"/>
        </w:rPr>
        <w:tab/>
      </w:r>
      <w:r w:rsidRPr="00E401AA">
        <w:rPr>
          <w:rFonts w:ascii="Courier New" w:eastAsia="Courier New" w:hAnsi="Courier New" w:cs="Courier New"/>
          <w:lang w:val="es-AR"/>
        </w:rPr>
        <w:tab/>
      </w:r>
      <w:r w:rsidRPr="00E401AA">
        <w:rPr>
          <w:rFonts w:ascii="Courier New" w:eastAsia="Courier New" w:hAnsi="Courier New" w:cs="Courier New"/>
          <w:lang w:val="es-AR"/>
        </w:rPr>
        <w:tab/>
      </w:r>
      <w:r>
        <w:rPr>
          <w:rFonts w:ascii="Courier New" w:eastAsia="Courier New" w:hAnsi="Courier New" w:cs="Courier New"/>
        </w:rPr>
        <w:t>λ</w:t>
      </w: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FP      </w:t>
      </w:r>
      <w:r w:rsidRPr="00E401AA">
        <w:rPr>
          <w:rFonts w:ascii="Courier New" w:eastAsia="Courier New" w:hAnsi="Courier New" w:cs="Courier New"/>
          <w:lang w:val="es-AR"/>
        </w:rPr>
        <w:tab/>
      </w:r>
      <w:r w:rsidRPr="00E401AA">
        <w:rPr>
          <w:rFonts w:ascii="Courier New" w:eastAsia="Courier New" w:hAnsi="Courier New" w:cs="Courier New"/>
          <w:lang w:val="es-AR"/>
        </w:rPr>
        <w:tab/>
        <w:t>-&gt;   FUNCION |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2880" w:firstLine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>PROCEDIMIENTO |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 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PPAL        </w:t>
      </w:r>
      <w:r w:rsidRPr="00E401AA">
        <w:rPr>
          <w:rFonts w:ascii="Courier New" w:eastAsia="Courier New" w:hAnsi="Courier New" w:cs="Courier New"/>
          <w:lang w:val="es-AR"/>
        </w:rPr>
        <w:tab/>
        <w:t>-&gt;   DECL BLOQUEP</w:t>
      </w: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rPr>
          <w:rFonts w:ascii="Consolas" w:eastAsia="Consolas" w:hAnsi="Consolas" w:cs="Consolas"/>
          <w:b/>
          <w:bCs/>
          <w:sz w:val="24"/>
          <w:szCs w:val="24"/>
          <w:u w:val="single"/>
          <w:lang w:val="es-AR"/>
        </w:rPr>
      </w:pP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nsolas" w:eastAsia="Consolas" w:hAnsi="Consolas" w:cs="Consolas"/>
          <w:b/>
          <w:bCs/>
          <w:sz w:val="24"/>
          <w:szCs w:val="24"/>
          <w:u w:val="single"/>
          <w:lang w:val="es-AR"/>
        </w:rPr>
      </w:pPr>
      <w:r w:rsidRPr="00E401AA">
        <w:rPr>
          <w:rFonts w:ascii="Consolas" w:eastAsia="Consolas" w:hAnsi="Consolas" w:cs="Consolas"/>
          <w:b/>
          <w:bCs/>
          <w:sz w:val="24"/>
          <w:szCs w:val="24"/>
          <w:u w:val="single"/>
          <w:lang w:val="es-AR"/>
        </w:rPr>
        <w:t>Funciones y procedimiento</w:t>
      </w: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lang w:val="es-AR"/>
        </w:rPr>
      </w:pP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FUNCION </w:t>
      </w:r>
      <w:r w:rsidRPr="00E401AA">
        <w:rPr>
          <w:rFonts w:ascii="Courier New" w:eastAsia="Courier New" w:hAnsi="Courier New" w:cs="Courier New"/>
          <w:lang w:val="es-AR"/>
        </w:rPr>
        <w:tab/>
      </w:r>
      <w:r w:rsidRPr="00E401AA">
        <w:rPr>
          <w:rFonts w:ascii="Courier New" w:eastAsia="Courier New" w:hAnsi="Courier New" w:cs="Courier New"/>
          <w:lang w:val="es-AR"/>
        </w:rPr>
        <w:tab/>
        <w:t xml:space="preserve">-&gt;  </w:t>
      </w:r>
      <w:r w:rsidRPr="00E401AA">
        <w:rPr>
          <w:rFonts w:ascii="Courier New" w:eastAsia="Courier New" w:hAnsi="Courier New" w:cs="Courier New"/>
          <w:lang w:val="es-AR"/>
        </w:rPr>
        <w:tab/>
        <w:t>ENCABEZADOF FUNCION’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ENCABEZADOF </w:t>
      </w:r>
      <w:r w:rsidRPr="00E401AA">
        <w:rPr>
          <w:rFonts w:ascii="Courier New" w:eastAsia="Courier New" w:hAnsi="Courier New" w:cs="Courier New"/>
          <w:lang w:val="es-AR"/>
        </w:rPr>
        <w:tab/>
        <w:t>-&gt;   función PALABRA(PARAMS): TIPO;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FUNCION’    </w:t>
      </w:r>
      <w:r w:rsidRPr="00E401AA">
        <w:rPr>
          <w:rFonts w:ascii="Courier New" w:eastAsia="Courier New" w:hAnsi="Courier New" w:cs="Courier New"/>
          <w:lang w:val="es-AR"/>
        </w:rPr>
        <w:tab/>
        <w:t xml:space="preserve">-&gt;  </w:t>
      </w:r>
      <w:r w:rsidRPr="00E401AA">
        <w:rPr>
          <w:rFonts w:ascii="Courier New" w:eastAsia="Courier New" w:hAnsi="Courier New" w:cs="Courier New"/>
          <w:lang w:val="es-AR"/>
        </w:rPr>
        <w:tab/>
        <w:t>adelantado; FP |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2880" w:firstLine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>DECL BLOQUEF</w:t>
      </w: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>PROCEDIMIENTO   -&gt;   procedimiento PROCEDIMIENTO’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>PROCEDIMIENTO’  -&gt;   principal(); |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                 </w:t>
      </w:r>
      <w:r w:rsidRPr="00E401AA">
        <w:rPr>
          <w:rFonts w:ascii="Courier New" w:eastAsia="Courier New" w:hAnsi="Courier New" w:cs="Courier New"/>
          <w:lang w:val="es-AR"/>
        </w:rPr>
        <w:tab/>
        <w:t>ENCABEZADOP PROCEDIMIENTO’’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>PROCEDIMIENTO’’ -&gt;   adelantado; FP |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                 </w:t>
      </w:r>
      <w:r w:rsidRPr="00E401AA">
        <w:rPr>
          <w:rFonts w:ascii="Courier New" w:eastAsia="Courier New" w:hAnsi="Courier New" w:cs="Courier New"/>
          <w:lang w:val="es-AR"/>
        </w:rPr>
        <w:tab/>
        <w:t>DECL BLOQUEP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ENCABEZADOP </w:t>
      </w:r>
      <w:r w:rsidRPr="00E401AA">
        <w:rPr>
          <w:rFonts w:ascii="Courier New" w:eastAsia="Courier New" w:hAnsi="Courier New" w:cs="Courier New"/>
          <w:lang w:val="es-AR"/>
        </w:rPr>
        <w:tab/>
        <w:t>-&gt;   PALABRA(PARAMS);</w:t>
      </w: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lang w:val="es-AR"/>
        </w:rPr>
      </w:pP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lang w:val="es-AR"/>
        </w:rPr>
      </w:pP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lang w:val="es-AR"/>
        </w:rPr>
      </w:pP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nsolas" w:eastAsia="Consolas" w:hAnsi="Consolas" w:cs="Consolas"/>
          <w:b/>
          <w:bCs/>
          <w:sz w:val="24"/>
          <w:szCs w:val="24"/>
          <w:u w:val="single"/>
          <w:lang w:val="es-AR"/>
        </w:rPr>
      </w:pPr>
      <w:r w:rsidRPr="00E401AA">
        <w:rPr>
          <w:rFonts w:ascii="Consolas" w:eastAsia="Consolas" w:hAnsi="Consolas" w:cs="Consolas"/>
          <w:b/>
          <w:bCs/>
          <w:sz w:val="24"/>
          <w:szCs w:val="24"/>
          <w:u w:val="single"/>
          <w:lang w:val="es-AR"/>
        </w:rPr>
        <w:t>Bloques:</w:t>
      </w: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lang w:val="es-AR"/>
        </w:rPr>
      </w:pP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BLOQUEF </w:t>
      </w:r>
      <w:r w:rsidRPr="00E401AA">
        <w:rPr>
          <w:rFonts w:ascii="Courier New" w:eastAsia="Courier New" w:hAnsi="Courier New" w:cs="Courier New"/>
          <w:lang w:val="es-AR"/>
        </w:rPr>
        <w:tab/>
      </w:r>
      <w:r w:rsidRPr="00E401AA">
        <w:rPr>
          <w:rFonts w:ascii="Courier New" w:eastAsia="Courier New" w:hAnsi="Courier New" w:cs="Courier New"/>
          <w:lang w:val="es-AR"/>
        </w:rPr>
        <w:tab/>
        <w:t>-&gt;   comenzar BLOQUE fin-funcion EXP; FP</w:t>
      </w: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BLOQUEP </w:t>
      </w:r>
      <w:r w:rsidRPr="00E401AA">
        <w:rPr>
          <w:rFonts w:ascii="Courier New" w:eastAsia="Courier New" w:hAnsi="Courier New" w:cs="Courier New"/>
          <w:lang w:val="es-AR"/>
        </w:rPr>
        <w:tab/>
      </w:r>
      <w:r w:rsidRPr="00E401AA">
        <w:rPr>
          <w:rFonts w:ascii="Courier New" w:eastAsia="Courier New" w:hAnsi="Courier New" w:cs="Courier New"/>
          <w:lang w:val="es-AR"/>
        </w:rPr>
        <w:tab/>
        <w:t>-&gt;   comenzar BLOQUE fin-proc; FP</w:t>
      </w: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BLOQUE </w:t>
      </w:r>
      <w:r w:rsidRPr="00E401AA">
        <w:rPr>
          <w:rFonts w:ascii="Courier New" w:eastAsia="Courier New" w:hAnsi="Courier New" w:cs="Courier New"/>
          <w:lang w:val="es-AR"/>
        </w:rPr>
        <w:tab/>
        <w:t xml:space="preserve"> </w:t>
      </w:r>
      <w:r w:rsidRPr="00E401AA">
        <w:rPr>
          <w:rFonts w:ascii="Courier New" w:eastAsia="Courier New" w:hAnsi="Courier New" w:cs="Courier New"/>
          <w:lang w:val="es-AR"/>
        </w:rPr>
        <w:tab/>
        <w:t>-&gt;   LINEA BLOQUE |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2880" w:firstLine="720"/>
        <w:rPr>
          <w:rFonts w:ascii="Courier New" w:eastAsia="Courier New" w:hAnsi="Courier New" w:cs="Courier New"/>
          <w:lang w:val="es-AR"/>
        </w:rPr>
      </w:pPr>
      <w:r>
        <w:rPr>
          <w:rFonts w:ascii="Courier New" w:eastAsia="Courier New" w:hAnsi="Courier New" w:cs="Courier New"/>
        </w:rPr>
        <w:t>λ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color w:val="00B050"/>
          <w:lang w:val="es-AR"/>
        </w:rPr>
      </w:pPr>
      <w:r w:rsidRPr="00E401AA">
        <w:rPr>
          <w:rFonts w:ascii="Courier New" w:eastAsia="Courier New" w:hAnsi="Courier New" w:cs="Courier New"/>
          <w:color w:val="00B050"/>
          <w:lang w:val="es-AR"/>
        </w:rPr>
        <w:t xml:space="preserve"> 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LINEA  </w:t>
      </w:r>
      <w:r w:rsidRPr="00E401AA">
        <w:rPr>
          <w:rFonts w:ascii="Courier New" w:eastAsia="Courier New" w:hAnsi="Courier New" w:cs="Courier New"/>
          <w:lang w:val="es-AR"/>
        </w:rPr>
        <w:tab/>
        <w:t xml:space="preserve"> </w:t>
      </w:r>
      <w:r w:rsidRPr="00E401AA">
        <w:rPr>
          <w:rFonts w:ascii="Courier New" w:eastAsia="Courier New" w:hAnsi="Courier New" w:cs="Courier New"/>
          <w:lang w:val="es-AR"/>
        </w:rPr>
        <w:tab/>
        <w:t>-&gt;   BLOQUESI |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2880" w:firstLine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>BLOQUEM |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2880" w:firstLine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>PALRES |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2880" w:firstLine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>LLAMADOPROC |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2880" w:firstLine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ASIGN </w:t>
      </w: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ind w:left="2880" w:firstLine="720"/>
        <w:rPr>
          <w:rFonts w:ascii="Courier New" w:eastAsia="Courier New" w:hAnsi="Courier New" w:cs="Courier New"/>
          <w:color w:val="00B050"/>
          <w:lang w:val="es-AR"/>
        </w:rPr>
      </w:pP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>BLOQUEM</w:t>
      </w:r>
      <w:r w:rsidRPr="00E401AA">
        <w:rPr>
          <w:rFonts w:ascii="Courier New" w:eastAsia="Courier New" w:hAnsi="Courier New" w:cs="Courier New"/>
          <w:lang w:val="es-AR"/>
        </w:rPr>
        <w:tab/>
        <w:t xml:space="preserve"> </w:t>
      </w:r>
      <w:r w:rsidRPr="00E401AA">
        <w:rPr>
          <w:rFonts w:ascii="Courier New" w:eastAsia="Courier New" w:hAnsi="Courier New" w:cs="Courier New"/>
          <w:lang w:val="es-AR"/>
        </w:rPr>
        <w:tab/>
        <w:t xml:space="preserve">-&gt;   mientras EXPBLOQUE hacer BLOQUE 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2880" w:firstLine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fin-mientras  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       </w:t>
      </w:r>
      <w:r w:rsidRPr="00E401AA">
        <w:rPr>
          <w:rFonts w:ascii="Courier New" w:eastAsia="Courier New" w:hAnsi="Courier New" w:cs="Courier New"/>
          <w:lang w:val="es-AR"/>
        </w:rPr>
        <w:tab/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>BLOQUESI</w:t>
      </w:r>
      <w:r w:rsidRPr="00E401AA">
        <w:rPr>
          <w:rFonts w:ascii="Courier New" w:eastAsia="Courier New" w:hAnsi="Courier New" w:cs="Courier New"/>
          <w:lang w:val="es-AR"/>
        </w:rPr>
        <w:tab/>
      </w:r>
      <w:r w:rsidRPr="00E401AA">
        <w:rPr>
          <w:rFonts w:ascii="Courier New" w:eastAsia="Courier New" w:hAnsi="Courier New" w:cs="Courier New"/>
          <w:lang w:val="es-AR"/>
        </w:rPr>
        <w:tab/>
        <w:t>-&gt;   si EXPBLOQUE entonces BLOQUE BLOQUESI’</w:t>
      </w: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EXPBLOQUE   </w:t>
      </w:r>
      <w:r w:rsidRPr="00E401AA">
        <w:rPr>
          <w:rFonts w:ascii="Courier New" w:eastAsia="Courier New" w:hAnsi="Courier New" w:cs="Courier New"/>
          <w:lang w:val="es-AR"/>
        </w:rPr>
        <w:tab/>
        <w:t>-&gt;   EXPBOOL |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                 </w:t>
      </w:r>
      <w:r w:rsidRPr="00E401AA">
        <w:rPr>
          <w:rFonts w:ascii="Courier New" w:eastAsia="Courier New" w:hAnsi="Courier New" w:cs="Courier New"/>
          <w:lang w:val="es-AR"/>
        </w:rPr>
        <w:tab/>
        <w:t>ESPAR |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                 </w:t>
      </w:r>
      <w:r w:rsidRPr="00E401AA">
        <w:rPr>
          <w:rFonts w:ascii="Courier New" w:eastAsia="Courier New" w:hAnsi="Courier New" w:cs="Courier New"/>
          <w:lang w:val="es-AR"/>
        </w:rPr>
        <w:tab/>
        <w:t xml:space="preserve">ESIMPAR  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 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BLOQUESI’   </w:t>
      </w:r>
      <w:r w:rsidRPr="00E401AA">
        <w:rPr>
          <w:rFonts w:ascii="Courier New" w:eastAsia="Courier New" w:hAnsi="Courier New" w:cs="Courier New"/>
          <w:lang w:val="es-AR"/>
        </w:rPr>
        <w:tab/>
        <w:t>-&gt;   fin-si |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2880" w:firstLine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>sino BLOQUE fin-si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 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PALRES </w:t>
      </w:r>
      <w:r w:rsidRPr="00E401AA">
        <w:rPr>
          <w:rFonts w:ascii="Courier New" w:eastAsia="Courier New" w:hAnsi="Courier New" w:cs="Courier New"/>
          <w:lang w:val="es-AR"/>
        </w:rPr>
        <w:tab/>
        <w:t xml:space="preserve"> </w:t>
      </w:r>
      <w:r w:rsidRPr="00E401AA">
        <w:rPr>
          <w:rFonts w:ascii="Courier New" w:eastAsia="Courier New" w:hAnsi="Courier New" w:cs="Courier New"/>
          <w:lang w:val="es-AR"/>
        </w:rPr>
        <w:tab/>
        <w:t>-&gt;   LEER |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2880" w:firstLine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>MOSTRAR |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2880" w:firstLine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>MOSTRARLN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 </w:t>
      </w: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lang w:val="es-AR"/>
        </w:rPr>
      </w:pP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lang w:val="es-AR"/>
        </w:rPr>
      </w:pP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lang w:val="es-AR"/>
        </w:rPr>
      </w:pP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lang w:val="es-AR"/>
        </w:rPr>
      </w:pP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lang w:val="es-AR"/>
        </w:rPr>
      </w:pP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lang w:val="es-AR"/>
        </w:rPr>
      </w:pP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lang w:val="es-AR"/>
        </w:rPr>
      </w:pP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lang w:val="es-AR"/>
        </w:rPr>
      </w:pP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lang w:val="es-AR"/>
        </w:rPr>
      </w:pP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nsolas" w:eastAsia="Consolas" w:hAnsi="Consolas" w:cs="Consolas"/>
          <w:b/>
          <w:bCs/>
          <w:sz w:val="24"/>
          <w:szCs w:val="24"/>
          <w:u w:val="single"/>
          <w:lang w:val="es-AR"/>
        </w:rPr>
      </w:pPr>
      <w:r w:rsidRPr="00E401AA">
        <w:rPr>
          <w:rFonts w:ascii="Consolas" w:eastAsia="Consolas" w:hAnsi="Consolas" w:cs="Consolas"/>
          <w:b/>
          <w:bCs/>
          <w:sz w:val="24"/>
          <w:szCs w:val="24"/>
          <w:u w:val="single"/>
          <w:lang w:val="es-AR"/>
        </w:rPr>
        <w:t>Parametrización:</w:t>
      </w: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lang w:val="es-AR"/>
        </w:rPr>
      </w:pP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PARAMS   </w:t>
      </w:r>
      <w:r w:rsidRPr="00E401AA">
        <w:rPr>
          <w:rFonts w:ascii="Courier New" w:eastAsia="Courier New" w:hAnsi="Courier New" w:cs="Courier New"/>
          <w:lang w:val="es-AR"/>
        </w:rPr>
        <w:tab/>
        <w:t xml:space="preserve">   </w:t>
      </w:r>
      <w:r w:rsidRPr="00E401AA">
        <w:rPr>
          <w:rFonts w:ascii="Courier New" w:eastAsia="Courier New" w:hAnsi="Courier New" w:cs="Courier New"/>
          <w:lang w:val="es-AR"/>
        </w:rPr>
        <w:tab/>
        <w:t>-&gt;   PARAMS’ |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2880" w:firstLine="720"/>
        <w:rPr>
          <w:rFonts w:ascii="Courier New" w:eastAsia="Courier New" w:hAnsi="Courier New" w:cs="Courier New"/>
          <w:lang w:val="es-AR"/>
        </w:rPr>
      </w:pPr>
      <w:r>
        <w:rPr>
          <w:rFonts w:ascii="Courier New" w:eastAsia="Courier New" w:hAnsi="Courier New" w:cs="Courier New"/>
        </w:rPr>
        <w:t>λ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PARAMS’ </w:t>
      </w:r>
      <w:r w:rsidRPr="00E401AA">
        <w:rPr>
          <w:rFonts w:ascii="Courier New" w:eastAsia="Courier New" w:hAnsi="Courier New" w:cs="Courier New"/>
          <w:lang w:val="es-AR"/>
        </w:rPr>
        <w:tab/>
      </w:r>
      <w:r w:rsidRPr="00E401AA">
        <w:rPr>
          <w:rFonts w:ascii="Courier New" w:eastAsia="Courier New" w:hAnsi="Courier New" w:cs="Courier New"/>
          <w:lang w:val="es-AR"/>
        </w:rPr>
        <w:tab/>
        <w:t>-&gt;   PARAM PARAM’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 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PARAM   </w:t>
      </w:r>
      <w:r w:rsidRPr="00E401AA">
        <w:rPr>
          <w:rFonts w:ascii="Courier New" w:eastAsia="Courier New" w:hAnsi="Courier New" w:cs="Courier New"/>
          <w:lang w:val="es-AR"/>
        </w:rPr>
        <w:tab/>
      </w:r>
      <w:r w:rsidRPr="00E401AA">
        <w:rPr>
          <w:rFonts w:ascii="Courier New" w:eastAsia="Courier New" w:hAnsi="Courier New" w:cs="Courier New"/>
          <w:lang w:val="es-AR"/>
        </w:rPr>
        <w:tab/>
        <w:t>-&gt;   TIPOPARAM PALABRA: TIPO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 </w:t>
      </w:r>
    </w:p>
    <w:p w:rsidR="00A77B3E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PARAM’      </w:t>
      </w:r>
      <w:r>
        <w:rPr>
          <w:rFonts w:ascii="Courier New" w:eastAsia="Courier New" w:hAnsi="Courier New" w:cs="Courier New"/>
        </w:rPr>
        <w:tab/>
        <w:t>-&gt;   ,PARAM PARAMS’|</w:t>
      </w:r>
    </w:p>
    <w:p w:rsidR="00A77B3E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288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λ</w:t>
      </w:r>
    </w:p>
    <w:p w:rsidR="00A77B3E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</w:rPr>
      </w:pPr>
    </w:p>
    <w:p w:rsidR="00A77B3E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TIPOPARAM   </w:t>
      </w:r>
      <w:r>
        <w:rPr>
          <w:rFonts w:ascii="Courier New" w:eastAsia="Courier New" w:hAnsi="Courier New" w:cs="Courier New"/>
        </w:rPr>
        <w:tab/>
        <w:t xml:space="preserve">-&gt;  </w:t>
      </w:r>
      <w:r>
        <w:rPr>
          <w:rFonts w:ascii="Courier New" w:eastAsia="Courier New" w:hAnsi="Courier New" w:cs="Courier New"/>
        </w:rPr>
        <w:tab/>
        <w:t>TPARAM |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3600"/>
        <w:rPr>
          <w:rFonts w:ascii="Courier New" w:eastAsia="Courier New" w:hAnsi="Courier New" w:cs="Courier New"/>
          <w:lang w:val="es-AR"/>
        </w:rPr>
      </w:pPr>
      <w:r>
        <w:rPr>
          <w:rFonts w:ascii="Courier New" w:eastAsia="Courier New" w:hAnsi="Courier New" w:cs="Courier New"/>
        </w:rPr>
        <w:t>λ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br/>
        <w:t>TPARAM</w:t>
      </w:r>
      <w:r w:rsidRPr="00E401AA">
        <w:rPr>
          <w:rFonts w:ascii="Courier New" w:eastAsia="Courier New" w:hAnsi="Courier New" w:cs="Courier New"/>
          <w:lang w:val="es-AR"/>
        </w:rPr>
        <w:tab/>
      </w:r>
      <w:r w:rsidRPr="00E401AA">
        <w:rPr>
          <w:rFonts w:ascii="Courier New" w:eastAsia="Courier New" w:hAnsi="Courier New" w:cs="Courier New"/>
          <w:lang w:val="es-AR"/>
        </w:rPr>
        <w:tab/>
        <w:t xml:space="preserve">-&gt; </w:t>
      </w:r>
      <w:r w:rsidRPr="00E401AA">
        <w:rPr>
          <w:rFonts w:ascii="Courier New" w:eastAsia="Courier New" w:hAnsi="Courier New" w:cs="Courier New"/>
          <w:lang w:val="es-AR"/>
        </w:rPr>
        <w:tab/>
        <w:t>ref |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2880" w:firstLine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val  </w:t>
      </w:r>
      <w:r w:rsidRPr="00E401AA">
        <w:rPr>
          <w:lang w:val="es-AR"/>
        </w:rPr>
        <w:t xml:space="preserve"> </w:t>
      </w: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lang w:val="es-AR"/>
        </w:rPr>
      </w:pP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nsolas" w:eastAsia="Consolas" w:hAnsi="Consolas" w:cs="Consolas"/>
          <w:b/>
          <w:bCs/>
          <w:sz w:val="24"/>
          <w:szCs w:val="24"/>
          <w:u w:val="single"/>
          <w:lang w:val="es-AR"/>
        </w:rPr>
      </w:pPr>
      <w:r w:rsidRPr="00E401AA">
        <w:rPr>
          <w:rFonts w:ascii="Consolas" w:eastAsia="Consolas" w:hAnsi="Consolas" w:cs="Consolas"/>
          <w:b/>
          <w:bCs/>
          <w:sz w:val="24"/>
          <w:szCs w:val="24"/>
          <w:u w:val="single"/>
          <w:lang w:val="es-AR"/>
        </w:rPr>
        <w:t>Declaraciones:</w:t>
      </w: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lang w:val="es-AR"/>
        </w:rPr>
      </w:pP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DECGL  </w:t>
      </w:r>
      <w:r w:rsidRPr="00E401AA">
        <w:rPr>
          <w:rFonts w:ascii="Courier New" w:eastAsia="Courier New" w:hAnsi="Courier New" w:cs="Courier New"/>
          <w:lang w:val="es-AR"/>
        </w:rPr>
        <w:tab/>
        <w:t xml:space="preserve"> </w:t>
      </w:r>
      <w:r w:rsidRPr="00E401AA">
        <w:rPr>
          <w:rFonts w:ascii="Courier New" w:eastAsia="Courier New" w:hAnsi="Courier New" w:cs="Courier New"/>
          <w:lang w:val="es-AR"/>
        </w:rPr>
        <w:tab/>
        <w:t xml:space="preserve">-&gt;  </w:t>
      </w:r>
      <w:r w:rsidRPr="00E401AA">
        <w:rPr>
          <w:rFonts w:ascii="Courier New" w:eastAsia="Courier New" w:hAnsi="Courier New" w:cs="Courier New"/>
          <w:lang w:val="es-AR"/>
        </w:rPr>
        <w:tab/>
        <w:t>DECGLOBAL DECGL |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2880" w:firstLine="720"/>
        <w:rPr>
          <w:rFonts w:ascii="Courier New" w:eastAsia="Courier New" w:hAnsi="Courier New" w:cs="Courier New"/>
          <w:lang w:val="es-AR"/>
        </w:rPr>
      </w:pPr>
      <w:r>
        <w:rPr>
          <w:rFonts w:ascii="Courier New" w:eastAsia="Courier New" w:hAnsi="Courier New" w:cs="Courier New"/>
        </w:rPr>
        <w:t>λ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 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DECGLOBAL   </w:t>
      </w:r>
      <w:r w:rsidRPr="00E401AA">
        <w:rPr>
          <w:rFonts w:ascii="Courier New" w:eastAsia="Courier New" w:hAnsi="Courier New" w:cs="Courier New"/>
          <w:lang w:val="es-AR"/>
        </w:rPr>
        <w:tab/>
        <w:t xml:space="preserve">-&gt;  </w:t>
      </w:r>
      <w:r w:rsidRPr="00E401AA">
        <w:rPr>
          <w:rFonts w:ascii="Courier New" w:eastAsia="Courier New" w:hAnsi="Courier New" w:cs="Courier New"/>
          <w:lang w:val="es-AR"/>
        </w:rPr>
        <w:tab/>
        <w:t>VARSG |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2880" w:firstLine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CONSTS 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 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DECL   </w:t>
      </w:r>
      <w:r w:rsidRPr="00E401AA">
        <w:rPr>
          <w:rFonts w:ascii="Courier New" w:eastAsia="Courier New" w:hAnsi="Courier New" w:cs="Courier New"/>
          <w:lang w:val="es-AR"/>
        </w:rPr>
        <w:tab/>
        <w:t xml:space="preserve"> </w:t>
      </w:r>
      <w:r w:rsidRPr="00E401AA">
        <w:rPr>
          <w:rFonts w:ascii="Courier New" w:eastAsia="Courier New" w:hAnsi="Courier New" w:cs="Courier New"/>
          <w:lang w:val="es-AR"/>
        </w:rPr>
        <w:tab/>
        <w:t xml:space="preserve">-&gt;  </w:t>
      </w:r>
      <w:r w:rsidRPr="00E401AA">
        <w:rPr>
          <w:rFonts w:ascii="Courier New" w:eastAsia="Courier New" w:hAnsi="Courier New" w:cs="Courier New"/>
          <w:lang w:val="es-AR"/>
        </w:rPr>
        <w:tab/>
        <w:t>DECLARACIONES DECL |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2880" w:firstLine="720"/>
        <w:rPr>
          <w:rFonts w:ascii="Courier New" w:eastAsia="Courier New" w:hAnsi="Courier New" w:cs="Courier New"/>
          <w:lang w:val="es-AR"/>
        </w:rPr>
      </w:pPr>
      <w:r>
        <w:rPr>
          <w:rFonts w:ascii="Courier New" w:eastAsia="Courier New" w:hAnsi="Courier New" w:cs="Courier New"/>
        </w:rPr>
        <w:t>λ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 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>DECLARACIONES   -&gt;   VARS |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2880" w:firstLine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>CONSTS |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2880" w:firstLine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>FP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 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nsolas" w:eastAsia="Consolas" w:hAnsi="Consolas" w:cs="Consolas"/>
          <w:b/>
          <w:bCs/>
          <w:sz w:val="24"/>
          <w:szCs w:val="24"/>
          <w:u w:val="single"/>
          <w:lang w:val="es-AR"/>
        </w:rPr>
      </w:pPr>
      <w:r w:rsidRPr="00E401AA">
        <w:rPr>
          <w:rFonts w:ascii="Consolas" w:eastAsia="Consolas" w:hAnsi="Consolas" w:cs="Consolas"/>
          <w:b/>
          <w:bCs/>
          <w:sz w:val="24"/>
          <w:szCs w:val="24"/>
          <w:u w:val="single"/>
          <w:lang w:val="es-AR"/>
        </w:rPr>
        <w:t>Asigancion</w:t>
      </w: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lang w:val="es-AR"/>
        </w:rPr>
      </w:pP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ASIGN       </w:t>
      </w:r>
      <w:r w:rsidRPr="00E401AA">
        <w:rPr>
          <w:rFonts w:ascii="Courier New" w:eastAsia="Courier New" w:hAnsi="Courier New" w:cs="Courier New"/>
          <w:lang w:val="es-AR"/>
        </w:rPr>
        <w:tab/>
        <w:t>-&gt;   PALABRA ASIGAUX = EXP;</w:t>
      </w: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ASIGAUX     </w:t>
      </w:r>
      <w:r w:rsidRPr="00E401AA">
        <w:rPr>
          <w:rFonts w:ascii="Courier New" w:eastAsia="Courier New" w:hAnsi="Courier New" w:cs="Courier New"/>
          <w:lang w:val="es-AR"/>
        </w:rPr>
        <w:tab/>
        <w:t xml:space="preserve">-&gt;   : |         </w:t>
      </w:r>
      <w:r w:rsidRPr="00E401AA">
        <w:rPr>
          <w:rFonts w:ascii="Courier New" w:eastAsia="Courier New" w:hAnsi="Courier New" w:cs="Courier New"/>
          <w:lang w:val="es-AR"/>
        </w:rPr>
        <w:tab/>
        <w:t>/* VARIABLE o VECTOR*/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                 </w:t>
      </w:r>
      <w:r w:rsidRPr="00E401AA">
        <w:rPr>
          <w:rFonts w:ascii="Courier New" w:eastAsia="Courier New" w:hAnsi="Courier New" w:cs="Courier New"/>
          <w:lang w:val="es-AR"/>
        </w:rPr>
        <w:tab/>
        <w:t>[EXP]:</w:t>
      </w: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nsolas" w:eastAsia="Consolas" w:hAnsi="Consolas" w:cs="Consolas"/>
          <w:b/>
          <w:bCs/>
          <w:sz w:val="24"/>
          <w:szCs w:val="24"/>
          <w:u w:val="single"/>
          <w:lang w:val="es-AR"/>
        </w:rPr>
      </w:pP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nsolas" w:eastAsia="Consolas" w:hAnsi="Consolas" w:cs="Consolas"/>
          <w:b/>
          <w:bCs/>
          <w:sz w:val="24"/>
          <w:szCs w:val="24"/>
          <w:u w:val="single"/>
          <w:lang w:val="es-AR"/>
        </w:rPr>
      </w:pP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nsolas" w:eastAsia="Consolas" w:hAnsi="Consolas" w:cs="Consolas"/>
          <w:b/>
          <w:bCs/>
          <w:sz w:val="24"/>
          <w:szCs w:val="24"/>
          <w:u w:val="single"/>
          <w:lang w:val="es-AR"/>
        </w:rPr>
      </w:pPr>
      <w:r w:rsidRPr="00E401AA">
        <w:rPr>
          <w:rFonts w:ascii="Consolas" w:eastAsia="Consolas" w:hAnsi="Consolas" w:cs="Consolas"/>
          <w:b/>
          <w:bCs/>
          <w:sz w:val="24"/>
          <w:szCs w:val="24"/>
          <w:u w:val="single"/>
          <w:lang w:val="es-AR"/>
        </w:rPr>
        <w:t>Constantes y variables</w:t>
      </w: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lang w:val="es-AR"/>
        </w:rPr>
      </w:pP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CONSTS </w:t>
      </w:r>
      <w:r w:rsidRPr="00E401AA">
        <w:rPr>
          <w:rFonts w:ascii="Courier New" w:eastAsia="Courier New" w:hAnsi="Courier New" w:cs="Courier New"/>
          <w:lang w:val="es-AR"/>
        </w:rPr>
        <w:tab/>
        <w:t xml:space="preserve"> </w:t>
      </w:r>
      <w:r w:rsidRPr="00E401AA">
        <w:rPr>
          <w:rFonts w:ascii="Courier New" w:eastAsia="Courier New" w:hAnsi="Courier New" w:cs="Courier New"/>
          <w:lang w:val="es-AR"/>
        </w:rPr>
        <w:tab/>
        <w:t>-&gt;  const CONSTS'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CONSTS'     </w:t>
      </w:r>
      <w:r w:rsidRPr="00E401AA">
        <w:rPr>
          <w:rFonts w:ascii="Courier New" w:eastAsia="Courier New" w:hAnsi="Courier New" w:cs="Courier New"/>
          <w:lang w:val="es-AR"/>
        </w:rPr>
        <w:tab/>
        <w:t>-&gt;   PALABRA: TIPO = NUMERO CONSTS'' |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2880" w:firstLine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>PALABRA, CONSTS'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CONSTS''    </w:t>
      </w:r>
      <w:r w:rsidRPr="00E401AA">
        <w:rPr>
          <w:rFonts w:ascii="Courier New" w:eastAsia="Courier New" w:hAnsi="Courier New" w:cs="Courier New"/>
          <w:lang w:val="es-AR"/>
        </w:rPr>
        <w:tab/>
        <w:t>-&gt;  , CONSTS' | ;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 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VARS   </w:t>
      </w:r>
      <w:r w:rsidRPr="00E401AA">
        <w:rPr>
          <w:rFonts w:ascii="Courier New" w:eastAsia="Courier New" w:hAnsi="Courier New" w:cs="Courier New"/>
          <w:lang w:val="es-AR"/>
        </w:rPr>
        <w:tab/>
        <w:t xml:space="preserve"> </w:t>
      </w:r>
      <w:r w:rsidRPr="00E401AA">
        <w:rPr>
          <w:rFonts w:ascii="Courier New" w:eastAsia="Courier New" w:hAnsi="Courier New" w:cs="Courier New"/>
          <w:lang w:val="es-AR"/>
        </w:rPr>
        <w:tab/>
        <w:t>-&gt;   var VARS'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VARS’  </w:t>
      </w:r>
      <w:r w:rsidRPr="00E401AA">
        <w:rPr>
          <w:rFonts w:ascii="Courier New" w:eastAsia="Courier New" w:hAnsi="Courier New" w:cs="Courier New"/>
          <w:lang w:val="es-AR"/>
        </w:rPr>
        <w:tab/>
        <w:t xml:space="preserve"> </w:t>
      </w:r>
      <w:r w:rsidRPr="00E401AA">
        <w:rPr>
          <w:rFonts w:ascii="Courier New" w:eastAsia="Courier New" w:hAnsi="Courier New" w:cs="Courier New"/>
          <w:lang w:val="es-AR"/>
        </w:rPr>
        <w:tab/>
        <w:t>-&gt;   PALABRA TVAR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TVAR        </w:t>
      </w:r>
      <w:r w:rsidRPr="00E401AA">
        <w:rPr>
          <w:rFonts w:ascii="Courier New" w:eastAsia="Courier New" w:hAnsi="Courier New" w:cs="Courier New"/>
          <w:lang w:val="es-AR"/>
        </w:rPr>
        <w:tab/>
        <w:t>-&gt;   , VARS’ |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                 </w:t>
      </w:r>
      <w:r w:rsidRPr="00E401AA">
        <w:rPr>
          <w:rFonts w:ascii="Courier New" w:eastAsia="Courier New" w:hAnsi="Courier New" w:cs="Courier New"/>
          <w:lang w:val="es-AR"/>
        </w:rPr>
        <w:tab/>
        <w:t xml:space="preserve">: TIPO INI VARS’’  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VARS’’      </w:t>
      </w:r>
      <w:r w:rsidRPr="00E401AA">
        <w:rPr>
          <w:rFonts w:ascii="Courier New" w:eastAsia="Courier New" w:hAnsi="Courier New" w:cs="Courier New"/>
          <w:lang w:val="es-AR"/>
        </w:rPr>
        <w:tab/>
        <w:t>-&gt;   , VARS’ |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                 </w:t>
      </w:r>
      <w:r w:rsidRPr="00E401AA">
        <w:rPr>
          <w:rFonts w:ascii="Courier New" w:eastAsia="Courier New" w:hAnsi="Courier New" w:cs="Courier New"/>
          <w:lang w:val="es-AR"/>
        </w:rPr>
        <w:tab/>
        <w:t>;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 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VARSG  </w:t>
      </w:r>
      <w:r w:rsidRPr="00E401AA">
        <w:rPr>
          <w:rFonts w:ascii="Courier New" w:eastAsia="Courier New" w:hAnsi="Courier New" w:cs="Courier New"/>
          <w:lang w:val="es-AR"/>
        </w:rPr>
        <w:tab/>
        <w:t xml:space="preserve"> </w:t>
      </w:r>
      <w:r w:rsidRPr="00E401AA">
        <w:rPr>
          <w:rFonts w:ascii="Courier New" w:eastAsia="Courier New" w:hAnsi="Courier New" w:cs="Courier New"/>
          <w:lang w:val="es-AR"/>
        </w:rPr>
        <w:tab/>
        <w:t>-&gt;   var VARSG'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VARSG’      </w:t>
      </w:r>
      <w:r w:rsidRPr="00E401AA">
        <w:rPr>
          <w:rFonts w:ascii="Courier New" w:eastAsia="Courier New" w:hAnsi="Courier New" w:cs="Courier New"/>
          <w:lang w:val="es-AR"/>
        </w:rPr>
        <w:tab/>
        <w:t>-&gt;   PALABRA TVARG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TVARG        </w:t>
      </w:r>
      <w:r w:rsidRPr="00E401AA">
        <w:rPr>
          <w:rFonts w:ascii="Courier New" w:eastAsia="Courier New" w:hAnsi="Courier New" w:cs="Courier New"/>
          <w:lang w:val="es-AR"/>
        </w:rPr>
        <w:tab/>
        <w:t>-&gt;   , VARSG’ |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                 </w:t>
      </w:r>
      <w:r w:rsidRPr="00E401AA">
        <w:rPr>
          <w:rFonts w:ascii="Courier New" w:eastAsia="Courier New" w:hAnsi="Courier New" w:cs="Courier New"/>
          <w:lang w:val="es-AR"/>
        </w:rPr>
        <w:tab/>
        <w:t>: TIPO INI VARSG’’ |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                 </w:t>
      </w:r>
      <w:r w:rsidRPr="00E401AA">
        <w:rPr>
          <w:rFonts w:ascii="Courier New" w:eastAsia="Courier New" w:hAnsi="Courier New" w:cs="Courier New"/>
          <w:lang w:val="es-AR"/>
        </w:rPr>
        <w:tab/>
        <w:t>[ NATURAL ] : TIPO;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VARSG’’     </w:t>
      </w:r>
      <w:r w:rsidRPr="00E401AA">
        <w:rPr>
          <w:rFonts w:ascii="Courier New" w:eastAsia="Courier New" w:hAnsi="Courier New" w:cs="Courier New"/>
          <w:lang w:val="es-AR"/>
        </w:rPr>
        <w:tab/>
        <w:t>-&gt;   , VARSG’ |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                 </w:t>
      </w:r>
      <w:r w:rsidRPr="00E401AA">
        <w:rPr>
          <w:rFonts w:ascii="Courier New" w:eastAsia="Courier New" w:hAnsi="Courier New" w:cs="Courier New"/>
          <w:lang w:val="es-AR"/>
        </w:rPr>
        <w:tab/>
        <w:t>;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 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INI    </w:t>
      </w:r>
      <w:r w:rsidRPr="00E401AA">
        <w:rPr>
          <w:rFonts w:ascii="Courier New" w:eastAsia="Courier New" w:hAnsi="Courier New" w:cs="Courier New"/>
          <w:lang w:val="es-AR"/>
        </w:rPr>
        <w:tab/>
        <w:t xml:space="preserve"> </w:t>
      </w:r>
      <w:r w:rsidRPr="00E401AA">
        <w:rPr>
          <w:rFonts w:ascii="Courier New" w:eastAsia="Courier New" w:hAnsi="Courier New" w:cs="Courier New"/>
          <w:lang w:val="es-AR"/>
        </w:rPr>
        <w:tab/>
        <w:t>-&gt;   = NUMERO |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2880" w:firstLine="720"/>
        <w:rPr>
          <w:rFonts w:ascii="Courier New" w:eastAsia="Courier New" w:hAnsi="Courier New" w:cs="Courier New"/>
          <w:lang w:val="es-AR"/>
        </w:rPr>
      </w:pPr>
      <w:r>
        <w:rPr>
          <w:rFonts w:ascii="Courier New" w:eastAsia="Courier New" w:hAnsi="Courier New" w:cs="Courier New"/>
        </w:rPr>
        <w:t>λ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 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NUMERO      </w:t>
      </w:r>
      <w:r w:rsidRPr="00E401AA">
        <w:rPr>
          <w:rFonts w:ascii="Courier New" w:eastAsia="Courier New" w:hAnsi="Courier New" w:cs="Courier New"/>
          <w:lang w:val="es-AR"/>
        </w:rPr>
        <w:tab/>
        <w:t>-&gt;   ENTERO |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                 </w:t>
      </w:r>
      <w:r w:rsidRPr="00E401AA">
        <w:rPr>
          <w:rFonts w:ascii="Courier New" w:eastAsia="Courier New" w:hAnsi="Courier New" w:cs="Courier New"/>
          <w:lang w:val="es-AR"/>
        </w:rPr>
        <w:tab/>
        <w:t>NATURAL</w:t>
      </w: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>TIPO</w:t>
      </w:r>
      <w:r w:rsidRPr="00E401AA">
        <w:rPr>
          <w:rFonts w:ascii="Courier New" w:eastAsia="Courier New" w:hAnsi="Courier New" w:cs="Courier New"/>
          <w:lang w:val="es-AR"/>
        </w:rPr>
        <w:tab/>
        <w:t xml:space="preserve">    </w:t>
      </w:r>
      <w:r w:rsidRPr="00E401AA">
        <w:rPr>
          <w:rFonts w:ascii="Courier New" w:eastAsia="Courier New" w:hAnsi="Courier New" w:cs="Courier New"/>
          <w:lang w:val="es-AR"/>
        </w:rPr>
        <w:tab/>
      </w:r>
      <w:r w:rsidRPr="00E401AA">
        <w:rPr>
          <w:rFonts w:ascii="Courier New" w:eastAsia="Courier New" w:hAnsi="Courier New" w:cs="Courier New"/>
          <w:lang w:val="es-AR"/>
        </w:rPr>
        <w:tab/>
        <w:t>-&gt;   entero |natural</w:t>
      </w: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lang w:val="es-AR"/>
        </w:rPr>
      </w:pP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nsolas" w:eastAsia="Consolas" w:hAnsi="Consolas" w:cs="Consolas"/>
          <w:b/>
          <w:bCs/>
          <w:sz w:val="24"/>
          <w:szCs w:val="24"/>
          <w:u w:val="single"/>
          <w:lang w:val="es-AR"/>
        </w:rPr>
      </w:pP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nsolas" w:eastAsia="Consolas" w:hAnsi="Consolas" w:cs="Consolas"/>
          <w:b/>
          <w:bCs/>
          <w:sz w:val="24"/>
          <w:szCs w:val="24"/>
          <w:u w:val="single"/>
          <w:lang w:val="es-AR"/>
        </w:rPr>
      </w:pP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nsolas" w:eastAsia="Consolas" w:hAnsi="Consolas" w:cs="Consolas"/>
          <w:b/>
          <w:bCs/>
          <w:sz w:val="24"/>
          <w:szCs w:val="24"/>
          <w:u w:val="single"/>
          <w:lang w:val="es-AR"/>
        </w:rPr>
      </w:pP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nsolas" w:eastAsia="Consolas" w:hAnsi="Consolas" w:cs="Consolas"/>
          <w:b/>
          <w:bCs/>
          <w:sz w:val="24"/>
          <w:szCs w:val="24"/>
          <w:u w:val="single"/>
          <w:lang w:val="es-AR"/>
        </w:rPr>
      </w:pP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nsolas" w:eastAsia="Consolas" w:hAnsi="Consolas" w:cs="Consolas"/>
          <w:b/>
          <w:bCs/>
          <w:sz w:val="24"/>
          <w:szCs w:val="24"/>
          <w:u w:val="single"/>
          <w:lang w:val="es-AR"/>
        </w:rPr>
      </w:pP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nsolas" w:eastAsia="Consolas" w:hAnsi="Consolas" w:cs="Consolas"/>
          <w:b/>
          <w:bCs/>
          <w:sz w:val="24"/>
          <w:szCs w:val="24"/>
          <w:u w:val="single"/>
          <w:lang w:val="es-AR"/>
        </w:rPr>
      </w:pP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nsolas" w:eastAsia="Consolas" w:hAnsi="Consolas" w:cs="Consolas"/>
          <w:b/>
          <w:bCs/>
          <w:sz w:val="24"/>
          <w:szCs w:val="24"/>
          <w:u w:val="single"/>
          <w:lang w:val="es-AR"/>
        </w:rPr>
      </w:pP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nsolas" w:eastAsia="Consolas" w:hAnsi="Consolas" w:cs="Consolas"/>
          <w:b/>
          <w:bCs/>
          <w:sz w:val="24"/>
          <w:szCs w:val="24"/>
          <w:u w:val="single"/>
          <w:lang w:val="es-AR"/>
        </w:rPr>
      </w:pP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nsolas" w:eastAsia="Consolas" w:hAnsi="Consolas" w:cs="Consolas"/>
          <w:b/>
          <w:bCs/>
          <w:sz w:val="24"/>
          <w:szCs w:val="24"/>
          <w:u w:val="single"/>
          <w:lang w:val="es-AR"/>
        </w:rPr>
      </w:pP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nsolas" w:eastAsia="Consolas" w:hAnsi="Consolas" w:cs="Consolas"/>
          <w:b/>
          <w:bCs/>
          <w:sz w:val="24"/>
          <w:szCs w:val="24"/>
          <w:u w:val="single"/>
          <w:lang w:val="es-AR"/>
        </w:rPr>
      </w:pP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nsolas" w:eastAsia="Consolas" w:hAnsi="Consolas" w:cs="Consolas"/>
          <w:b/>
          <w:bCs/>
          <w:sz w:val="24"/>
          <w:szCs w:val="24"/>
          <w:u w:val="single"/>
          <w:lang w:val="es-AR"/>
        </w:rPr>
      </w:pPr>
      <w:r w:rsidRPr="00E401AA">
        <w:rPr>
          <w:rFonts w:ascii="Consolas" w:eastAsia="Consolas" w:hAnsi="Consolas" w:cs="Consolas"/>
          <w:b/>
          <w:bCs/>
          <w:sz w:val="24"/>
          <w:szCs w:val="24"/>
          <w:u w:val="single"/>
          <w:lang w:val="es-AR"/>
        </w:rPr>
        <w:t>Funciones requeridas</w:t>
      </w: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lang w:val="es-AR"/>
        </w:rPr>
      </w:pP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AENTERO     </w:t>
      </w:r>
      <w:r w:rsidRPr="00E401AA">
        <w:rPr>
          <w:rFonts w:ascii="Courier New" w:eastAsia="Courier New" w:hAnsi="Courier New" w:cs="Courier New"/>
          <w:lang w:val="es-AR"/>
        </w:rPr>
        <w:tab/>
        <w:t>-&gt;   aentero(EXP)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ANATURAL    </w:t>
      </w:r>
      <w:r w:rsidRPr="00E401AA">
        <w:rPr>
          <w:rFonts w:ascii="Courier New" w:eastAsia="Courier New" w:hAnsi="Courier New" w:cs="Courier New"/>
          <w:lang w:val="es-AR"/>
        </w:rPr>
        <w:tab/>
        <w:t>-&gt;   anatural(EXP)</w:t>
      </w: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ESPAR       </w:t>
      </w:r>
      <w:r w:rsidRPr="00E401AA">
        <w:rPr>
          <w:rFonts w:ascii="Courier New" w:eastAsia="Courier New" w:hAnsi="Courier New" w:cs="Courier New"/>
          <w:lang w:val="es-AR"/>
        </w:rPr>
        <w:tab/>
        <w:t>-&gt;   par(EXP)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ESIMPAR     </w:t>
      </w:r>
      <w:r w:rsidRPr="00E401AA">
        <w:rPr>
          <w:rFonts w:ascii="Courier New" w:eastAsia="Courier New" w:hAnsi="Courier New" w:cs="Courier New"/>
          <w:lang w:val="es-AR"/>
        </w:rPr>
        <w:tab/>
        <w:t>-&gt;   impar(EXP)</w:t>
      </w: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nsolas" w:eastAsia="Consolas" w:hAnsi="Consolas" w:cs="Consolas"/>
          <w:b/>
          <w:bCs/>
          <w:sz w:val="24"/>
          <w:szCs w:val="24"/>
          <w:u w:val="single"/>
          <w:lang w:val="es-AR"/>
        </w:rPr>
      </w:pP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MOSTRARLN   </w:t>
      </w:r>
      <w:r w:rsidRPr="00E401AA">
        <w:rPr>
          <w:rFonts w:ascii="Courier New" w:eastAsia="Courier New" w:hAnsi="Courier New" w:cs="Courier New"/>
          <w:lang w:val="es-AR"/>
        </w:rPr>
        <w:tab/>
        <w:t>-&gt;   mostrarln CADENA MOSTRARAUX’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MOSTRAR     </w:t>
      </w:r>
      <w:r w:rsidRPr="00E401AA">
        <w:rPr>
          <w:rFonts w:ascii="Courier New" w:eastAsia="Courier New" w:hAnsi="Courier New" w:cs="Courier New"/>
          <w:lang w:val="es-AR"/>
        </w:rPr>
        <w:tab/>
        <w:t>-&gt;   mostrar CADENA MOSTRARAUX’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 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MOSTRARAUX’ </w:t>
      </w:r>
      <w:r w:rsidRPr="00E401AA">
        <w:rPr>
          <w:rFonts w:ascii="Courier New" w:eastAsia="Courier New" w:hAnsi="Courier New" w:cs="Courier New"/>
          <w:lang w:val="es-AR"/>
        </w:rPr>
        <w:tab/>
        <w:t>-&gt;   ,MSTRARAUX’’ |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            </w:t>
      </w:r>
      <w:r w:rsidRPr="00E401AA">
        <w:rPr>
          <w:rFonts w:ascii="Courier New" w:eastAsia="Courier New" w:hAnsi="Courier New" w:cs="Courier New"/>
          <w:lang w:val="es-AR"/>
        </w:rPr>
        <w:tab/>
        <w:t xml:space="preserve"> </w:t>
      </w:r>
      <w:r w:rsidRPr="00E401AA">
        <w:rPr>
          <w:rFonts w:ascii="Courier New" w:eastAsia="Courier New" w:hAnsi="Courier New" w:cs="Courier New"/>
          <w:lang w:val="es-AR"/>
        </w:rPr>
        <w:tab/>
        <w:t>;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>MOSTRARAUX’’</w:t>
      </w:r>
      <w:r w:rsidRPr="00E401AA">
        <w:rPr>
          <w:rFonts w:ascii="Courier New" w:eastAsia="Courier New" w:hAnsi="Courier New" w:cs="Courier New"/>
          <w:lang w:val="es-AR"/>
        </w:rPr>
        <w:tab/>
        <w:t>-&gt;   CADENA MSTRARAUX’ |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2880" w:firstLine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>PALABRA MOSTRARAUX’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  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LEER   </w:t>
      </w:r>
      <w:r w:rsidRPr="00E401AA">
        <w:rPr>
          <w:rFonts w:ascii="Courier New" w:eastAsia="Courier New" w:hAnsi="Courier New" w:cs="Courier New"/>
          <w:lang w:val="es-AR"/>
        </w:rPr>
        <w:tab/>
        <w:t xml:space="preserve"> </w:t>
      </w:r>
      <w:r w:rsidRPr="00E401AA">
        <w:rPr>
          <w:rFonts w:ascii="Courier New" w:eastAsia="Courier New" w:hAnsi="Courier New" w:cs="Courier New"/>
          <w:lang w:val="es-AR"/>
        </w:rPr>
        <w:tab/>
        <w:t xml:space="preserve">-&gt;   leer PALABRA; </w:t>
      </w: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nsolas" w:eastAsia="Consolas" w:hAnsi="Consolas" w:cs="Consolas"/>
          <w:b/>
          <w:bCs/>
          <w:sz w:val="24"/>
          <w:szCs w:val="24"/>
          <w:u w:val="single"/>
          <w:lang w:val="es-AR"/>
        </w:rPr>
      </w:pP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nsolas" w:eastAsia="Consolas" w:hAnsi="Consolas" w:cs="Consolas"/>
          <w:b/>
          <w:bCs/>
          <w:sz w:val="24"/>
          <w:szCs w:val="24"/>
          <w:u w:val="single"/>
          <w:lang w:val="es-AR"/>
        </w:rPr>
      </w:pP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nsolas" w:eastAsia="Consolas" w:hAnsi="Consolas" w:cs="Consolas"/>
          <w:b/>
          <w:bCs/>
          <w:sz w:val="24"/>
          <w:szCs w:val="24"/>
          <w:u w:val="single"/>
          <w:lang w:val="es-AR"/>
        </w:rPr>
      </w:pPr>
      <w:r w:rsidRPr="00E401AA">
        <w:rPr>
          <w:rFonts w:ascii="Consolas" w:eastAsia="Consolas" w:hAnsi="Consolas" w:cs="Consolas"/>
          <w:b/>
          <w:bCs/>
          <w:sz w:val="24"/>
          <w:szCs w:val="24"/>
          <w:u w:val="single"/>
          <w:lang w:val="es-AR"/>
        </w:rPr>
        <w:t>Terminales</w:t>
      </w: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/>
          <w:bCs/>
          <w:lang w:val="es-AR"/>
        </w:rPr>
      </w:pP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ENTERO       </w:t>
      </w:r>
      <w:r w:rsidRPr="00E401AA">
        <w:rPr>
          <w:rFonts w:ascii="Courier New" w:eastAsia="Courier New" w:hAnsi="Courier New" w:cs="Courier New"/>
          <w:lang w:val="es-AR"/>
        </w:rPr>
        <w:tab/>
        <w:t>-&gt;   /* CONSUMO UN TOKEN DE TIPO ENTERO */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NATURAL     </w:t>
      </w:r>
      <w:r w:rsidRPr="00E401AA">
        <w:rPr>
          <w:rFonts w:ascii="Courier New" w:eastAsia="Courier New" w:hAnsi="Courier New" w:cs="Courier New"/>
          <w:lang w:val="es-AR"/>
        </w:rPr>
        <w:tab/>
        <w:t xml:space="preserve">-&gt;   /* CONSUMO UN TOKEN DE TIPO NATURAL */  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PALABRA     </w:t>
      </w:r>
      <w:r w:rsidRPr="00E401AA">
        <w:rPr>
          <w:rFonts w:ascii="Courier New" w:eastAsia="Courier New" w:hAnsi="Courier New" w:cs="Courier New"/>
          <w:lang w:val="es-AR"/>
        </w:rPr>
        <w:tab/>
        <w:t>-&gt;   /* CONSUMO UN TOKEN DE TIPO PALABRA */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CADENA      </w:t>
      </w:r>
      <w:r w:rsidRPr="00E401AA">
        <w:rPr>
          <w:rFonts w:ascii="Courier New" w:eastAsia="Courier New" w:hAnsi="Courier New" w:cs="Courier New"/>
          <w:lang w:val="es-AR"/>
        </w:rPr>
        <w:tab/>
        <w:t>-&gt;   /* CONSUMO UN TOKEN DE TIPO CADENA */</w:t>
      </w: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LLAMADOFUN  </w:t>
      </w:r>
      <w:r w:rsidRPr="00E401AA">
        <w:rPr>
          <w:rFonts w:ascii="Courier New" w:eastAsia="Courier New" w:hAnsi="Courier New" w:cs="Courier New"/>
          <w:lang w:val="es-AR"/>
        </w:rPr>
        <w:tab/>
        <w:t xml:space="preserve">-&gt;   /* Consumir función si esta en tabla de 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2880" w:firstLine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símbolossino error */  </w:t>
      </w: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LLAMADOPROC  </w:t>
      </w:r>
      <w:r w:rsidRPr="00E401AA">
        <w:rPr>
          <w:rFonts w:ascii="Courier New" w:eastAsia="Courier New" w:hAnsi="Courier New" w:cs="Courier New"/>
          <w:lang w:val="es-AR"/>
        </w:rPr>
        <w:tab/>
        <w:t xml:space="preserve">-&gt;   /* Consumir procedimiento si esta en tabla 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2880" w:firstLine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de símbolos sino error */  </w:t>
      </w: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nsolas" w:eastAsia="Consolas" w:hAnsi="Consolas" w:cs="Consolas"/>
          <w:b/>
          <w:bCs/>
          <w:sz w:val="24"/>
          <w:szCs w:val="24"/>
          <w:u w:val="single"/>
          <w:lang w:val="es-AR"/>
        </w:rPr>
      </w:pP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nsolas" w:eastAsia="Consolas" w:hAnsi="Consolas" w:cs="Consolas"/>
          <w:b/>
          <w:bCs/>
          <w:sz w:val="24"/>
          <w:szCs w:val="24"/>
          <w:u w:val="single"/>
          <w:lang w:val="es-AR"/>
        </w:rPr>
      </w:pP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nsolas" w:eastAsia="Consolas" w:hAnsi="Consolas" w:cs="Consolas"/>
          <w:b/>
          <w:bCs/>
          <w:sz w:val="24"/>
          <w:szCs w:val="24"/>
          <w:u w:val="single"/>
          <w:lang w:val="es-AR"/>
        </w:rPr>
      </w:pP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nsolas" w:eastAsia="Consolas" w:hAnsi="Consolas" w:cs="Consolas"/>
          <w:b/>
          <w:bCs/>
          <w:sz w:val="24"/>
          <w:szCs w:val="24"/>
          <w:u w:val="single"/>
          <w:lang w:val="es-AR"/>
        </w:rPr>
      </w:pP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nsolas" w:eastAsia="Consolas" w:hAnsi="Consolas" w:cs="Consolas"/>
          <w:b/>
          <w:bCs/>
          <w:sz w:val="24"/>
          <w:szCs w:val="24"/>
          <w:u w:val="single"/>
          <w:lang w:val="es-AR"/>
        </w:rPr>
      </w:pP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nsolas" w:eastAsia="Consolas" w:hAnsi="Consolas" w:cs="Consolas"/>
          <w:b/>
          <w:bCs/>
          <w:sz w:val="24"/>
          <w:szCs w:val="24"/>
          <w:u w:val="single"/>
          <w:lang w:val="es-AR"/>
        </w:rPr>
      </w:pPr>
    </w:p>
    <w:p w:rsidR="00A77B3E" w:rsidRPr="00E401AA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nsolas" w:eastAsia="Consolas" w:hAnsi="Consolas" w:cs="Consolas"/>
          <w:b/>
          <w:bCs/>
          <w:sz w:val="24"/>
          <w:szCs w:val="24"/>
          <w:u w:val="single"/>
          <w:lang w:val="es-AR"/>
        </w:rPr>
      </w:pP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nsolas" w:eastAsia="Consolas" w:hAnsi="Consolas" w:cs="Consolas"/>
          <w:b/>
          <w:bCs/>
          <w:sz w:val="24"/>
          <w:szCs w:val="24"/>
          <w:u w:val="single"/>
          <w:lang w:val="es-AR"/>
        </w:rPr>
      </w:pPr>
      <w:r w:rsidRPr="00E401AA">
        <w:rPr>
          <w:rFonts w:ascii="Consolas" w:eastAsia="Consolas" w:hAnsi="Consolas" w:cs="Consolas"/>
          <w:b/>
          <w:bCs/>
          <w:sz w:val="24"/>
          <w:szCs w:val="24"/>
          <w:u w:val="single"/>
          <w:lang w:val="es-AR"/>
        </w:rPr>
        <w:t>Expresiones:</w:t>
      </w:r>
      <w:r w:rsidRPr="00E401AA">
        <w:rPr>
          <w:rFonts w:ascii="Courier New" w:eastAsia="Courier New" w:hAnsi="Courier New" w:cs="Courier New"/>
          <w:b/>
          <w:bCs/>
          <w:lang w:val="es-AR"/>
        </w:rPr>
        <w:t xml:space="preserve"> </w:t>
      </w:r>
      <w:r w:rsidRPr="00E401AA">
        <w:rPr>
          <w:rFonts w:ascii="Courier New" w:eastAsia="Courier New" w:hAnsi="Courier New" w:cs="Courier New"/>
          <w:b/>
          <w:bCs/>
          <w:lang w:val="es-AR"/>
        </w:rPr>
        <w:tab/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 </w:t>
      </w:r>
    </w:p>
    <w:p w:rsidR="00A77B3E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EXPBOOL     </w:t>
      </w:r>
      <w:r>
        <w:rPr>
          <w:rFonts w:ascii="Courier New" w:eastAsia="Courier New" w:hAnsi="Courier New" w:cs="Courier New"/>
        </w:rPr>
        <w:tab/>
        <w:t>-&gt;   EXP EXPBOOL' |</w:t>
      </w:r>
    </w:p>
    <w:p w:rsidR="00A77B3E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288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|</w:t>
      </w:r>
    </w:p>
    <w:p w:rsidR="00A77B3E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288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</w:t>
      </w:r>
    </w:p>
    <w:p w:rsidR="00A77B3E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A77B3E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EXPBOOL'    </w:t>
      </w:r>
      <w:r>
        <w:rPr>
          <w:rFonts w:ascii="Courier New" w:eastAsia="Courier New" w:hAnsi="Courier New" w:cs="Courier New"/>
        </w:rPr>
        <w:tab/>
        <w:t>-&gt;</w:t>
      </w:r>
      <w:r>
        <w:rPr>
          <w:rFonts w:ascii="Courier New" w:eastAsia="Courier New" w:hAnsi="Courier New" w:cs="Courier New"/>
        </w:rPr>
        <w:tab/>
        <w:t>= EXP |</w:t>
      </w:r>
    </w:p>
    <w:p w:rsidR="00A77B3E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288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 EXP |</w:t>
      </w:r>
    </w:p>
    <w:p w:rsidR="00A77B3E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288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!= EXP |</w:t>
      </w:r>
    </w:p>
    <w:p w:rsidR="00A77B3E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288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== EXP |</w:t>
      </w:r>
    </w:p>
    <w:p w:rsidR="00A77B3E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288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&lt;&lt; EXP | </w:t>
      </w:r>
    </w:p>
    <w:p w:rsidR="00A77B3E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288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!== EXP </w:t>
      </w:r>
    </w:p>
    <w:p w:rsidR="00A77B3E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:rsidR="00A77B3E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AND   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>-&gt;   and(EXPBOOL,EXPBOOL)</w:t>
      </w:r>
    </w:p>
    <w:p w:rsidR="00A77B3E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>-&gt;   or(EXPBOOL,EXPBOOL)</w:t>
      </w:r>
    </w:p>
    <w:p w:rsidR="00A77B3E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A77B3E" w:rsidRDefault="00A43F6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</w:rPr>
      </w:pPr>
    </w:p>
    <w:p w:rsidR="00A77B3E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EXP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>-&gt;   TERM EXP'</w:t>
      </w:r>
    </w:p>
    <w:p w:rsidR="00A77B3E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EXP'  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>-&gt;   + TERM EXP' |</w:t>
      </w:r>
    </w:p>
    <w:p w:rsidR="00A77B3E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288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 TERM EXP' |</w:t>
      </w:r>
    </w:p>
    <w:p w:rsidR="00A77B3E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36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++ TERM EXP' |</w:t>
      </w:r>
    </w:p>
    <w:p w:rsidR="00A77B3E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36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 TERM EXP' | λ</w:t>
      </w:r>
    </w:p>
    <w:p w:rsidR="00A77B3E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TERM  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>-&gt;   FACT TERM'</w:t>
      </w:r>
    </w:p>
    <w:p w:rsidR="00A77B3E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TERM' 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>-&gt;   * FACT TERM' |</w:t>
      </w:r>
    </w:p>
    <w:p w:rsidR="00A77B3E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288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 FACT TERM' | </w:t>
      </w:r>
    </w:p>
    <w:p w:rsidR="00A77B3E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288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** FACT TERM' | </w:t>
      </w:r>
    </w:p>
    <w:p w:rsidR="00A77B3E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288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FACT TERM'| λ</w:t>
      </w:r>
    </w:p>
    <w:p w:rsidR="00A77B3E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FACT  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>-&gt;   (EXP) |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2880" w:firstLine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>PALABRA VECT |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2880" w:firstLine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>NUMERO |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2880" w:firstLine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>LLAMADOFUN |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2880" w:firstLine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>AENTERO |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2880" w:firstLine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>ANATURAL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>VECT</w:t>
      </w:r>
      <w:r w:rsidRPr="00E401AA">
        <w:rPr>
          <w:rFonts w:ascii="Courier New" w:eastAsia="Courier New" w:hAnsi="Courier New" w:cs="Courier New"/>
          <w:lang w:val="es-AR"/>
        </w:rPr>
        <w:tab/>
      </w:r>
      <w:r w:rsidRPr="00E401AA">
        <w:rPr>
          <w:rFonts w:ascii="Courier New" w:eastAsia="Courier New" w:hAnsi="Courier New" w:cs="Courier New"/>
          <w:lang w:val="es-AR"/>
        </w:rPr>
        <w:tab/>
      </w:r>
      <w:r w:rsidRPr="00E401AA">
        <w:rPr>
          <w:rFonts w:ascii="Courier New" w:eastAsia="Courier New" w:hAnsi="Courier New" w:cs="Courier New"/>
          <w:lang w:val="es-AR"/>
        </w:rPr>
        <w:tab/>
        <w:t>-&gt;</w:t>
      </w:r>
      <w:r w:rsidRPr="00E401AA">
        <w:rPr>
          <w:rFonts w:ascii="Courier New" w:eastAsia="Courier New" w:hAnsi="Courier New" w:cs="Courier New"/>
          <w:lang w:val="es-AR"/>
        </w:rPr>
        <w:tab/>
        <w:t xml:space="preserve">[EXP] | </w:t>
      </w:r>
      <w:r>
        <w:rPr>
          <w:rFonts w:ascii="Courier New" w:eastAsia="Courier New" w:hAnsi="Courier New" w:cs="Courier New"/>
        </w:rPr>
        <w:t>λ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color w:val="274E13"/>
          <w:lang w:val="es-AR"/>
        </w:rPr>
      </w:pPr>
      <w:r w:rsidRPr="00E401AA">
        <w:rPr>
          <w:rFonts w:ascii="Courier New" w:eastAsia="Courier New" w:hAnsi="Courier New" w:cs="Courier New"/>
          <w:color w:val="274E13"/>
          <w:lang w:val="es-AR"/>
        </w:rPr>
        <w:t xml:space="preserve"> 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 xml:space="preserve">  /* 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/>
          <w:bCs/>
          <w:lang w:val="es-AR"/>
        </w:rPr>
      </w:pPr>
      <w:r w:rsidRPr="00E401AA">
        <w:rPr>
          <w:rFonts w:ascii="Courier New" w:eastAsia="Courier New" w:hAnsi="Courier New" w:cs="Courier New"/>
          <w:b/>
          <w:bCs/>
          <w:lang w:val="es-AR"/>
        </w:rPr>
        <w:t>RESTRICCION DEL LENGUAJE</w:t>
      </w:r>
      <w:r w:rsidRPr="00E401AA">
        <w:rPr>
          <w:rFonts w:ascii="Courier New" w:eastAsia="Courier New" w:hAnsi="Courier New" w:cs="Courier New"/>
          <w:lang w:val="es-AR"/>
        </w:rPr>
        <w:t>: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>El Llamado a funciones solo puede ser utilizado para asignaciones y no en condiciones de estructuras de control,</w:t>
      </w:r>
    </w:p>
    <w:p w:rsidR="00A77B3E" w:rsidRPr="00E401AA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lang w:val="es-AR"/>
        </w:rPr>
      </w:pPr>
      <w:r w:rsidRPr="00E401AA">
        <w:rPr>
          <w:rFonts w:ascii="Courier New" w:eastAsia="Courier New" w:hAnsi="Courier New" w:cs="Courier New"/>
          <w:lang w:val="es-AR"/>
        </w:rPr>
        <w:t>ej: SI dividirPor2(A) &gt; 3 Entonces - NO ACEPTADO POR LA GRAMATICA</w:t>
      </w:r>
    </w:p>
    <w:p w:rsidR="00A77B3E" w:rsidRDefault="00E401A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*/</w:t>
      </w:r>
    </w:p>
    <w:sectPr w:rsidR="00A77B3E" w:rsidSect="005130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1302F"/>
    <w:rsid w:val="00084EE4"/>
    <w:rsid w:val="0051302F"/>
    <w:rsid w:val="00A43F6A"/>
    <w:rsid w:val="00E40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1302F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nz608b</cp:lastModifiedBy>
  <cp:revision>3</cp:revision>
  <dcterms:created xsi:type="dcterms:W3CDTF">2012-09-28T04:18:00Z</dcterms:created>
  <dcterms:modified xsi:type="dcterms:W3CDTF">2012-09-28T04:21:00Z</dcterms:modified>
</cp:coreProperties>
</file>